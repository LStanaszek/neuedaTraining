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jc w:val="center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API DOCUMENTATION</w:t>
      </w:r>
    </w:p>
    <w:p>
      <w:pPr>
        <w:pStyle w:val="Heading1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Dashboard API Documentation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Overview:</w:t>
        <w:br/>
        <w:t>The Dashboard API provides various functionalities to manage and retrieve data related to the user's investments, including performance indicators, fund management, stock information, and portfolio analysis.</w:t>
      </w:r>
    </w:p>
    <w:p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</w:rPr>
        <w:t>Endpoints:</w:t>
      </w:r>
    </w:p>
    <w:p>
      <w:pPr>
        <w:pStyle w:val="Heading3"/>
        <w:rPr>
          <w:rFonts w:ascii="Times New Roman" w:hAnsi="Times New Roman"/>
        </w:rPr>
      </w:pPr>
      <w:r>
        <w:rPr>
          <w:rFonts w:ascii="Times New Roman" w:hAnsi="Times New Roman"/>
        </w:rPr>
        <w:t>1. GET /PerformanceIndicators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Description: Retrieves the total investment, current valuation, and calculates growth in absolute and percentage terms.</w:t>
        <w:br/>
        <w:t>Response:</w:t>
        <w:br/>
        <w:t>{</w:t>
        <w:br/>
        <w:t xml:space="preserve">  "moneyIn": 42000,</w:t>
        <w:br/>
        <w:t xml:space="preserve">  "valuation": 45000,</w:t>
        <w:br/>
        <w:t xml:space="preserve">  "growthAbsolute": 3000,</w:t>
        <w:br/>
        <w:t xml:space="preserve">  "growthPercent": 7.14</w:t>
        <w:br/>
        <w:t>}</w:t>
      </w:r>
    </w:p>
    <w:p>
      <w:pPr>
        <w:pStyle w:val="Heading3"/>
        <w:rPr>
          <w:rFonts w:ascii="Times New Roman" w:hAnsi="Times New Roman"/>
        </w:rPr>
      </w:pPr>
      <w:r>
        <w:rPr>
          <w:rFonts w:ascii="Times New Roman" w:hAnsi="Times New Roman"/>
        </w:rPr>
        <w:t>2. PUT /AddFunds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Description: Adds funds to a user's account.</w:t>
        <w:br/>
        <w:t>Request Body:</w:t>
        <w:br/>
        <w:t>{</w:t>
        <w:br/>
        <w:t xml:space="preserve">  "user_id": "string",</w:t>
        <w:br/>
        <w:t xml:space="preserve">  "amount": "number"</w:t>
        <w:br/>
        <w:t>}</w:t>
        <w:br/>
        <w:t>Response: JSON object indicating success or failure.</w:t>
      </w:r>
    </w:p>
    <w:p>
      <w:pPr>
        <w:pStyle w:val="Heading3"/>
        <w:rPr>
          <w:rFonts w:ascii="Times New Roman" w:hAnsi="Times New Roman"/>
        </w:rPr>
      </w:pPr>
      <w:r>
        <w:rPr>
          <w:rFonts w:ascii="Times New Roman" w:hAnsi="Times New Roman"/>
        </w:rPr>
        <w:t>3. PUT /WithdrawFunds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Description: Withdraws funds from a user's account.</w:t>
        <w:br/>
        <w:t>Request Body:</w:t>
        <w:br/>
        <w:t>{</w:t>
        <w:br/>
        <w:t xml:space="preserve">  "user_id": "string",</w:t>
        <w:br/>
        <w:t xml:space="preserve">  "amount": "number"</w:t>
        <w:br/>
        <w:t>}</w:t>
        <w:br/>
        <w:t>Response: JSON object indicating success or failure.</w:t>
      </w:r>
    </w:p>
    <w:p>
      <w:pPr>
        <w:pStyle w:val="Heading3"/>
        <w:rPr>
          <w:rFonts w:ascii="Times New Roman" w:hAnsi="Times New Roman"/>
        </w:rPr>
      </w:pPr>
      <w:r>
        <w:rPr>
          <w:rFonts w:ascii="Times New Roman" w:hAnsi="Times New Roman"/>
        </w:rPr>
        <w:t>4. GET /GetAll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Description: Retrieves all stocks for a user on a specific date.</w:t>
        <w:br/>
        <w:t>Query Parameters:</w:t>
        <w:br/>
        <w:t>- userId: string</w:t>
        <w:br/>
        <w:t>Response:</w:t>
        <w:br/>
        <w:t>{</w:t>
        <w:br/>
        <w:t xml:space="preserve">  "stocks": [/* array of stocks */]</w:t>
        <w:br/>
        <w:t>}</w:t>
      </w:r>
    </w:p>
    <w:p>
      <w:pPr>
        <w:pStyle w:val="Heading3"/>
        <w:rPr>
          <w:rFonts w:ascii="Times New Roman" w:hAnsi="Times New Roman"/>
        </w:rPr>
      </w:pPr>
      <w:r>
        <w:rPr>
          <w:rFonts w:ascii="Times New Roman" w:hAnsi="Times New Roman"/>
        </w:rPr>
        <w:t>5. GET /GetPerformanceGraphData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Description: Retrieves historical wealth data for a user over a specified timeframe.</w:t>
        <w:br/>
        <w:t>Query Parameters:</w:t>
        <w:br/>
        <w:t>- userId: string</w:t>
        <w:br/>
        <w:t>- timeframe: number (0, 1, 2, 3)</w:t>
        <w:br/>
        <w:t>Response: JSON array of historical valuations.</w:t>
      </w:r>
    </w:p>
    <w:p>
      <w:pPr>
        <w:pStyle w:val="Heading3"/>
        <w:rPr>
          <w:rFonts w:ascii="Times New Roman" w:hAnsi="Times New Roman"/>
        </w:rPr>
      </w:pPr>
      <w:r>
        <w:rPr>
          <w:rFonts w:ascii="Times New Roman" w:hAnsi="Times New Roman"/>
        </w:rPr>
        <w:t>6. GET /StockPie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Description: Retrieves the distribution of the top stocks in a user's portfolio.</w:t>
        <w:br/>
        <w:t>Query Parameters:</w:t>
        <w:br/>
        <w:t>- userId: string</w:t>
        <w:br/>
        <w:t>Response: JSON array of top stocks.</w:t>
      </w:r>
    </w:p>
    <w:p>
      <w:pPr>
        <w:pStyle w:val="Heading3"/>
        <w:rPr>
          <w:rFonts w:ascii="Times New Roman" w:hAnsi="Times New Roman"/>
        </w:rPr>
      </w:pPr>
      <w:r>
        <w:rPr>
          <w:rFonts w:ascii="Times New Roman" w:hAnsi="Times New Roman"/>
        </w:rPr>
        <w:t>7. GET /SectorPie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Description: Retrieves the distribution of top sectors in a user's portfolio.</w:t>
        <w:br/>
        <w:t>Query Parameters:</w:t>
        <w:br/>
        <w:t>- userId: string</w:t>
        <w:br/>
        <w:t>Response: JSON array of top sectors.</w:t>
      </w:r>
    </w:p>
    <w:p>
      <w:pPr>
        <w:pStyle w:val="Heading3"/>
        <w:rPr>
          <w:rFonts w:ascii="Times New Roman" w:hAnsi="Times New Roman"/>
        </w:rPr>
      </w:pPr>
      <w:r>
        <w:rPr>
          <w:rFonts w:ascii="Times New Roman" w:hAnsi="Times New Roman"/>
        </w:rPr>
        <w:t>8. GET /Balance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Description: Retrieves the user's current balance.</w:t>
        <w:br/>
        <w:t>Query Parameters:</w:t>
        <w:br/>
        <w:t>- userId: string</w:t>
        <w:br/>
        <w:t>Response: JSON object containing balance data.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Heading1"/>
        <w:rPr>
          <w:rFonts w:ascii="Times New Roman" w:hAnsi="Times New Roman"/>
          <w:i w:val="false"/>
          <w:i w:val="false"/>
          <w:iCs w:val="false"/>
          <w:u w:val="single"/>
        </w:rPr>
      </w:pPr>
      <w:r>
        <w:rPr>
          <w:rFonts w:ascii="Times New Roman" w:hAnsi="Times New Roman"/>
          <w:i w:val="false"/>
          <w:iCs w:val="false"/>
          <w:u w:val="single"/>
        </w:rPr>
        <w:t>Browse API Documentation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Overview:</w:t>
        <w:br/>
        <w:t>The Browse API enables users to access and manage their watchlist, retrieve historical stock data, and get top gainers and losers in the stock market.</w:t>
      </w:r>
    </w:p>
    <w:p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</w:rPr>
        <w:t>Endpoints:</w:t>
      </w:r>
    </w:p>
    <w:p>
      <w:pPr>
        <w:pStyle w:val="Heading3"/>
        <w:rPr>
          <w:rFonts w:ascii="Times New Roman" w:hAnsi="Times New Roman"/>
        </w:rPr>
      </w:pPr>
      <w:r>
        <w:rPr>
          <w:rFonts w:ascii="Times New Roman" w:hAnsi="Times New Roman"/>
        </w:rPr>
        <w:t>1. GET /Historical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Description: Retrieves historical stock price data for a given ticker and timeframe.</w:t>
        <w:br/>
        <w:t>Query Parameters:</w:t>
        <w:br/>
        <w:t>- ticker: string</w:t>
        <w:br/>
        <w:t>- timeframe: number (0: 1W, 1: 1mo, 2: 6mo, 3: 1y)</w:t>
        <w:br/>
        <w:t>Response: JSON array of historical stock prices.</w:t>
      </w:r>
    </w:p>
    <w:p>
      <w:pPr>
        <w:pStyle w:val="Heading3"/>
        <w:rPr>
          <w:rFonts w:ascii="Times New Roman" w:hAnsi="Times New Roman"/>
        </w:rPr>
      </w:pPr>
      <w:r>
        <w:rPr>
          <w:rFonts w:ascii="Times New Roman" w:hAnsi="Times New Roman"/>
        </w:rPr>
        <w:t>2. GET /watchlist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Description: Retrieves the list of stocks in the user's watchlist.</w:t>
        <w:br/>
        <w:t>Response: JSON array of watchlist stocks.</w:t>
      </w:r>
    </w:p>
    <w:p>
      <w:pPr>
        <w:pStyle w:val="Heading3"/>
        <w:rPr>
          <w:rFonts w:ascii="Times New Roman" w:hAnsi="Times New Roman"/>
        </w:rPr>
      </w:pPr>
      <w:r>
        <w:rPr>
          <w:rFonts w:ascii="Times New Roman" w:hAnsi="Times New Roman"/>
        </w:rPr>
        <w:t>3. DELETE /watchlist/delete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Description: Deletes a stock from the user's watchlist.</w:t>
        <w:br/>
        <w:t>Query Parameters:</w:t>
        <w:br/>
        <w:t>- watchID: string</w:t>
        <w:br/>
        <w:t>Response: JSON object indicating success or failure.</w:t>
      </w:r>
    </w:p>
    <w:p>
      <w:pPr>
        <w:pStyle w:val="Heading3"/>
        <w:rPr>
          <w:rFonts w:ascii="Times New Roman" w:hAnsi="Times New Roman"/>
        </w:rPr>
      </w:pPr>
      <w:r>
        <w:rPr>
          <w:rFonts w:ascii="Times New Roman" w:hAnsi="Times New Roman"/>
        </w:rPr>
        <w:t>4. POST /watchlist/add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Description: Adds a stock to the user's watchlist.</w:t>
        <w:br/>
        <w:t>Query Parameters:</w:t>
        <w:br/>
        <w:t>- stockID: string</w:t>
        <w:br/>
        <w:t>Response: JSON object indicating success or failure.</w:t>
      </w:r>
    </w:p>
    <w:p>
      <w:pPr>
        <w:pStyle w:val="Heading3"/>
        <w:rPr>
          <w:rFonts w:ascii="Times New Roman" w:hAnsi="Times New Roman"/>
        </w:rPr>
      </w:pPr>
      <w:r>
        <w:rPr>
          <w:rFonts w:ascii="Times New Roman" w:hAnsi="Times New Roman"/>
        </w:rPr>
        <w:t>5. GET /top-gainers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Description: Retrieves the list of top gainers in the stock market.</w:t>
        <w:br/>
        <w:t>Response: JSON array of top gainers.</w:t>
      </w:r>
    </w:p>
    <w:p>
      <w:pPr>
        <w:pStyle w:val="Heading3"/>
        <w:rPr>
          <w:rFonts w:ascii="Times New Roman" w:hAnsi="Times New Roman"/>
        </w:rPr>
      </w:pPr>
      <w:r>
        <w:rPr>
          <w:rFonts w:ascii="Times New Roman" w:hAnsi="Times New Roman"/>
        </w:rPr>
        <w:t>6. GET /top-losers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Description: Retrieves the list of top losers in the stock market.</w:t>
        <w:br/>
        <w:t>Response: JSON array of top losers.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Heading1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StockInfo API Documentation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Overview:</w:t>
        <w:br/>
        <w:t>The StockInfo API provides detailed company information and allows users to search for stock symbols.</w:t>
      </w:r>
    </w:p>
    <w:p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</w:rPr>
        <w:t>Endpoints:</w:t>
      </w:r>
    </w:p>
    <w:p>
      <w:pPr>
        <w:pStyle w:val="Heading3"/>
        <w:rPr>
          <w:rFonts w:ascii="Times New Roman" w:hAnsi="Times New Roman"/>
        </w:rPr>
      </w:pPr>
      <w:r>
        <w:rPr>
          <w:rFonts w:ascii="Times New Roman" w:hAnsi="Times New Roman"/>
        </w:rPr>
        <w:t>1. GET /Companyinfo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Description: Retrieves company information for a given ticker.</w:t>
        <w:br/>
        <w:t>Query Parameters:</w:t>
        <w:br/>
        <w:t>- ticker: string</w:t>
        <w:br/>
        <w:t>Response: JSON object containing company information.</w:t>
      </w:r>
    </w:p>
    <w:p>
      <w:pPr>
        <w:pStyle w:val="Heading3"/>
        <w:rPr>
          <w:rFonts w:ascii="Times New Roman" w:hAnsi="Times New Roman"/>
        </w:rPr>
      </w:pPr>
      <w:r>
        <w:rPr>
          <w:rFonts w:ascii="Times New Roman" w:hAnsi="Times New Roman"/>
        </w:rPr>
        <w:t>2. GET /SymbolSearch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Description: Searches for the best matching stock symbols based on a query.</w:t>
        <w:br/>
        <w:t>Query Parameters:</w:t>
        <w:br/>
        <w:t>- ticker: string</w:t>
        <w:br/>
        <w:t>Response: JSON array of matching symbols.</w:t>
      </w:r>
    </w:p>
    <w:p>
      <w:pPr>
        <w:pStyle w:val="Heading3"/>
        <w:rPr>
          <w:rFonts w:ascii="Times New Roman" w:hAnsi="Times New Roman"/>
        </w:rPr>
      </w:pPr>
      <w:r>
        <w:rPr>
          <w:rFonts w:ascii="Times New Roman" w:hAnsi="Times New Roman"/>
        </w:rPr>
        <w:t>3. GET /api/autocomplete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Description: Provides autocomplete suggestions for stock symbols based on a query.</w:t>
        <w:br/>
        <w:t>Query Parameters:</w:t>
        <w:br/>
        <w:t>- q: string</w:t>
        <w:br/>
        <w:t>Response: JSON array of suggestions.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Heading1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Checkout API Documentation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Overview:</w:t>
        <w:br/>
        <w:t>The Checkout API handles the purchasing and selling of stocks for a user and retrieves the number of shares owned by a user.</w:t>
      </w:r>
    </w:p>
    <w:p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</w:rPr>
        <w:t>Endpoints:</w:t>
      </w:r>
    </w:p>
    <w:p>
      <w:pPr>
        <w:pStyle w:val="Heading3"/>
        <w:rPr>
          <w:rFonts w:ascii="Times New Roman" w:hAnsi="Times New Roman"/>
        </w:rPr>
      </w:pPr>
      <w:r>
        <w:rPr>
          <w:rFonts w:ascii="Times New Roman" w:hAnsi="Times New Roman"/>
        </w:rPr>
        <w:t>1. POST /BuyStocks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Description: Records a stock purchase for a user.</w:t>
        <w:br/>
        <w:t>Request Body:</w:t>
        <w:br/>
        <w:t>{</w:t>
        <w:br/>
        <w:t xml:space="preserve">  "ticker": "string",</w:t>
        <w:br/>
        <w:t xml:space="preserve">  "share_quantity": "number",</w:t>
        <w:br/>
        <w:t xml:space="preserve">  "user_id": "string"</w:t>
        <w:br/>
        <w:t>}</w:t>
        <w:br/>
        <w:t>Response: JSON object indicating success and transaction details.</w:t>
      </w:r>
    </w:p>
    <w:p>
      <w:pPr>
        <w:pStyle w:val="Heading3"/>
        <w:rPr>
          <w:rFonts w:ascii="Times New Roman" w:hAnsi="Times New Roman"/>
        </w:rPr>
      </w:pPr>
      <w:r>
        <w:rPr>
          <w:rFonts w:ascii="Times New Roman" w:hAnsi="Times New Roman"/>
        </w:rPr>
        <w:t>2. POST /SellStocks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Description: Records a stock sale for a user.</w:t>
        <w:br/>
        <w:t>Request Body:</w:t>
        <w:br/>
        <w:t>{</w:t>
        <w:br/>
        <w:t xml:space="preserve">  "ticker": "string",</w:t>
        <w:br/>
        <w:t xml:space="preserve">  "share_quantity": "number",</w:t>
        <w:br/>
        <w:t xml:space="preserve">  "user_id": "string"</w:t>
        <w:br/>
        <w:t>}</w:t>
        <w:br/>
        <w:t>Response: JSON object indicating success and transaction details.</w:t>
      </w:r>
    </w:p>
    <w:p>
      <w:pPr>
        <w:pStyle w:val="Heading3"/>
        <w:rPr>
          <w:rFonts w:ascii="Times New Roman" w:hAnsi="Times New Roman"/>
        </w:rPr>
      </w:pPr>
      <w:r>
        <w:rPr>
          <w:rFonts w:ascii="Times New Roman" w:hAnsi="Times New Roman"/>
        </w:rPr>
        <w:t>3. GET /GetShareAmount</w:t>
      </w:r>
    </w:p>
    <w:p>
      <w:pPr>
        <w:pStyle w:val="Normal"/>
        <w:spacing w:before="0" w:after="200"/>
        <w:rPr>
          <w:rFonts w:ascii="Times New Roman" w:hAnsi="Times New Roman"/>
        </w:rPr>
      </w:pPr>
      <w:r>
        <w:rPr>
          <w:rFonts w:ascii="Times New Roman" w:hAnsi="Times New Roman"/>
        </w:rPr>
        <w:t>Description: Retrieves the number of shares a user owns for a specific ticker.</w:t>
        <w:br/>
        <w:t>Query Parameters:</w:t>
        <w:br/>
        <w:t>- userId: string</w:t>
        <w:br/>
        <w:t>- ticker: string</w:t>
        <w:br/>
        <w:t>Response: JSON object containing the share amount.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LibreOffice/6.3.5.2$Windows_X86_64 LibreOffice_project/dd0751754f11728f69b42ee2af66670068624673</Application>
  <Pages>5</Pages>
  <Words>626</Words>
  <Characters>3771</Characters>
  <CharactersWithSpaces>4374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2024-08-28T10:57:35Z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